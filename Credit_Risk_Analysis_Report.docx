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Risk Analysis - Model Implementation Report</w:t>
      </w:r>
    </w:p>
    <w:p>
      <w:pPr>
        <w:pStyle w:val="Heading1"/>
      </w:pPr>
      <w:r>
        <w:t>Documentation and Commented Scripts</w:t>
      </w:r>
    </w:p>
    <w:p>
      <w:pPr>
        <w:pStyle w:val="IntenseQuote"/>
      </w:pPr>
      <w:r>
        <w:t>from google.colab import files</w:t>
        <w:br/>
        <w:t>uploaded = files.upload()</w:t>
        <w:br/>
      </w:r>
    </w:p>
    <w:p>
      <w:pPr>
        <w:pStyle w:val="IntenseQuote"/>
      </w:pPr>
      <w:r>
        <w:t>import pandas as pd</w:t>
        <w:br/>
        <w:t>import numpy as np</w:t>
        <w:br/>
        <w:t>from sklearn.model_selection import train_test_split</w:t>
        <w:br/>
        <w:t>from sklearn.preprocessing import StandardScaler</w:t>
        <w:br/>
        <w:t>from sklearn.ensemble import RandomForestClassifier</w:t>
        <w:br/>
        <w:t>from xgboost import XGBClassifier</w:t>
        <w:br/>
        <w:t>from sklearn.metrics import classification_report, confusion_matrix</w:t>
        <w:br/>
        <w:t>from imblearn.over_sampling import SMOTE</w:t>
        <w:br/>
        <w:t>import matplotlib.pyplot as plt</w:t>
        <w:br/>
        <w:t>import seaborn as sns</w:t>
        <w:br/>
        <w:br/>
        <w:t>import warnings</w:t>
        <w:br/>
        <w:t>warnings.filterwarnings('ignore')</w:t>
        <w:br/>
      </w:r>
    </w:p>
    <w:p>
      <w:pPr>
        <w:pStyle w:val="IntenseQuote"/>
      </w:pPr>
      <w:r>
        <w:t># Load training data</w:t>
        <w:br/>
        <w:t>df = pd.read_csv('cs-training.csv')</w:t>
        <w:br/>
        <w:t>df = df.rename(columns={'SeriousDlqin2yrs': 'target'})  # Rename target column</w:t>
        <w:br/>
        <w:t>df.drop(columns=['Unnamed: 0'], inplace=True)  # Remove index column if exists</w:t>
        <w:br/>
        <w:br/>
        <w:t>df.head()</w:t>
        <w:br/>
      </w:r>
    </w:p>
    <w:p>
      <w:pPr>
        <w:pStyle w:val="IntenseQuote"/>
      </w:pPr>
      <w:r>
        <w:t># Show missing value counts</w:t>
        <w:br/>
        <w:t>print(df.isnull().sum())</w:t>
        <w:br/>
        <w:br/>
        <w:t># Replace missing monthly income with median</w:t>
        <w:br/>
        <w:t>df['MonthlyIncome'] = df['MonthlyIncome'].fillna(df['MonthlyIncome'].median())</w:t>
        <w:br/>
        <w:br/>
        <w:t># Fill NumberOfDependents NA with 0</w:t>
        <w:br/>
        <w:t>df['NumberOfDependents'] = df['NumberOfDependents'].fillna(0)</w:t>
        <w:br/>
      </w:r>
    </w:p>
    <w:p>
      <w:pPr>
        <w:pStyle w:val="IntenseQuote"/>
      </w:pPr>
      <w:r>
        <w:t>df['DebtRatio'] = df['DebtRatio'].clip(upper=1)  # cap at 100%</w:t>
        <w:br/>
        <w:t>df['MonthlyDebt'] = df['DebtRatio'] * df['MonthlyIncome']</w:t>
        <w:br/>
        <w:t>df['DebtPerPerson'] = df['MonthlyDebt'] / (df['NumberOfDependents'] + 1)</w:t>
        <w:br/>
        <w:br/>
        <w:t>df['RevolvingUtilizationOfUnsecuredLines'] = df['RevolvingUtilizationOfUnsecuredLines'].clip(upper=1)</w:t>
        <w:br/>
      </w:r>
    </w:p>
    <w:p>
      <w:pPr>
        <w:pStyle w:val="IntenseQuote"/>
      </w:pPr>
      <w:r>
        <w:t>X = df.drop('target', axis=1)</w:t>
        <w:br/>
        <w:t>y = df['target']</w:t>
        <w:br/>
      </w:r>
    </w:p>
    <w:p>
      <w:pPr>
        <w:pStyle w:val="IntenseQuote"/>
      </w:pPr>
      <w:r>
        <w:t>sm = SMOTE(random_state=42)</w:t>
        <w:br/>
        <w:t>X_resampled, y_resampled = sm.fit_resample(X, y)</w:t>
        <w:br/>
      </w:r>
    </w:p>
    <w:p>
      <w:pPr>
        <w:pStyle w:val="IntenseQuote"/>
      </w:pPr>
      <w:r>
        <w:t>X_train, X_test, y_train, y_test = train_test_split(X_resampled, y_resampled, test_size=0.2, random_state=42)</w:t>
        <w:br/>
        <w:br/>
        <w:t>scaler = StandardScaler()</w:t>
        <w:br/>
        <w:t>X_train = scaler.fit_transform(X_train)</w:t>
        <w:br/>
        <w:t>X_test = scaler.transform(X_test)</w:t>
        <w:br/>
      </w:r>
    </w:p>
    <w:p>
      <w:pPr>
        <w:pStyle w:val="IntenseQuote"/>
      </w:pPr>
      <w:r>
        <w:t>rf = RandomForestClassifier(random_state=42)</w:t>
        <w:br/>
        <w:t>rf.fit(X_train, y_train)</w:t>
        <w:br/>
        <w:t>y_pred_rf = rf.predict(X_test)</w:t>
        <w:br/>
        <w:br/>
        <w:t>xgb = XGBClassifier(use_label_encoder=False, eval_metric='logloss')</w:t>
        <w:br/>
        <w:t>xgb.fit(X_train, y_train)</w:t>
        <w:br/>
        <w:t>y_pred_xgb = xgb.predict(X_test)</w:t>
        <w:br/>
      </w:r>
    </w:p>
    <w:p>
      <w:pPr>
        <w:pStyle w:val="IntenseQuote"/>
      </w:pPr>
      <w:r>
        <w:t>print("Random Forest Report:\n", classification_report(y_test, y_pred_rf))</w:t>
        <w:br/>
        <w:t>print("XGBoost Report:\n", classification_report(y_test, y_pred_xgb))</w:t>
        <w:br/>
        <w:br/>
        <w:t>sns.heatmap(confusion_matrix(y_test, y_pred_xgb), annot=True, fmt='d')</w:t>
        <w:br/>
        <w:t>plt.title('XGBoost Confusion Matrix')</w:t>
        <w:br/>
        <w:t>plt.show()</w:t>
        <w:br/>
      </w:r>
    </w:p>
    <w:p>
      <w:pPr>
        <w:pStyle w:val="IntenseQuote"/>
      </w:pPr>
      <w:r>
        <w:t>test_df = pd.read_csv('cs-test.csv')</w:t>
        <w:br/>
        <w:t>test_df.drop(columns=['Unnamed: 0'], inplace=True)</w:t>
        <w:br/>
        <w:br/>
        <w:t># Fill missing values as before</w:t>
        <w:br/>
        <w:t>test_df['MonthlyIncome'] = test_df['MonthlyIncome'].fillna(df['MonthlyIncome'].median())</w:t>
        <w:br/>
        <w:t>test_df['NumberOfDependents'] = test_df['NumberOfDependents'].fillna(0)</w:t>
        <w:br/>
        <w:br/>
        <w:t># Same feature engineering</w:t>
        <w:br/>
        <w:t>test_df['MonthlyDebt'] = test_df['DebtRatio'] * test_df['MonthlyIncome']</w:t>
        <w:br/>
        <w:t>test_df['DebtPerPerson'] = test_df['MonthlyDebt'] / (test_df['NumberOfDependents'] + 1)</w:t>
        <w:br/>
        <w:t>test_df['RevolvingUtilizationOfUnsecuredLines'] = test_df['RevolvingUtilizationOfUnsecuredLines'].clip(upper=1)</w:t>
        <w:br/>
        <w:br/>
        <w:t># Drop the target column from the test set before scaling</w:t>
        <w:br/>
        <w:t>test_df.drop(columns=['SeriousDlqin2yrs'], inplace=True)</w:t>
        <w:br/>
        <w:br/>
        <w:t># Scale test set</w:t>
        <w:br/>
        <w:t>X_test_final = scaler.transform(test_df)</w:t>
        <w:br/>
        <w:br/>
        <w:t># Predict</w:t>
        <w:br/>
        <w:t>test_predictions = xgb.predict(X_test_final)</w:t>
        <w:br/>
        <w:t>print(test_predictions[:10])  # Sample predictions</w:t>
        <w:br/>
      </w:r>
    </w:p>
    <w:p>
      <w:pPr>
        <w:pStyle w:val="IntenseQuote"/>
      </w:pPr>
      <w:r>
        <w:t>def credit_risk_system(input_data, model, scaler):</w:t>
        <w:br/>
        <w:t xml:space="preserve">    # Make a copy to avoid modifying original</w:t>
        <w:br/>
        <w:t xml:space="preserve">    df = input_data.copy()</w:t>
        <w:br/>
        <w:br/>
        <w:t xml:space="preserve">    # Clean: Handle missing values</w:t>
        <w:br/>
        <w:t xml:space="preserve">    df['MonthlyIncome'] = df['MonthlyIncome'].fillna(df['MonthlyIncome'].median())</w:t>
        <w:br/>
        <w:t xml:space="preserve">    df['NumberOfDependents'] = df['NumberOfDependents'].fillna(0)</w:t>
        <w:br/>
        <w:br/>
        <w:t xml:space="preserve">    # Feature Engineering</w:t>
        <w:br/>
        <w:t xml:space="preserve">    df['MonthlyDebt'] = df['DebtRatio'] * df['MonthlyIncome']</w:t>
        <w:br/>
        <w:t xml:space="preserve">    df['DebtPerPerson'] = df['MonthlyDebt'] / (df['NumberOfDependents'] + 1)</w:t>
        <w:br/>
        <w:t xml:space="preserve">    df['RevolvingUtilizationOfUnsecuredLines'] = df['RevolvingUtilizationOfUnsecuredLines'].clip(upper=1)</w:t>
        <w:br/>
        <w:br/>
        <w:t xml:space="preserve">    # Drop the target column ('SeriousDlqin2yrs') before scaling,</w:t>
        <w:br/>
        <w:t xml:space="preserve">    # as the scaler was fitted on data without this column.</w:t>
        <w:br/>
        <w:t xml:space="preserve">    if 'SeriousDlqin2yrs' in df.columns:</w:t>
        <w:br/>
        <w:t xml:space="preserve">        df.drop(columns=['SeriousDlqin2yrs'], inplace=True)</w:t>
        <w:br/>
        <w:br/>
        <w:t xml:space="preserve">    # Scaling</w:t>
        <w:br/>
        <w:t xml:space="preserve">    X_scaled = scaler.transform(df)</w:t>
        <w:br/>
        <w:br/>
        <w:t xml:space="preserve">    # Predict</w:t>
        <w:br/>
        <w:t xml:space="preserve">    risk_flags = model.predict(X_scaled)</w:t>
        <w:br/>
        <w:br/>
        <w:t xml:space="preserve">    # Append predictions (append to the original df, as scaling is done on features)</w:t>
        <w:br/>
        <w:t xml:space="preserve">    # If you want the predictions appended to the dataframe after scaling,</w:t>
        <w:br/>
        <w:t xml:space="preserve">    # you need to handle the index alignment, or simply add it to the original df.</w:t>
        <w:br/>
        <w:t xml:space="preserve">    # Appending to the original df might be more useful if you want to see the</w:t>
        <w:br/>
        <w:t xml:space="preserve">    # original data alongside the prediction. Let's append to the original input_data copy.</w:t>
        <w:br/>
        <w:t xml:space="preserve">    df['RiskFlag'] = risk_flags # Add the risk flags to the processed dataframe before returning</w:t>
        <w:br/>
        <w:br/>
        <w:br/>
        <w:t xml:space="preserve">    return df</w:t>
        <w:br/>
        <w:br/>
        <w:t># Rest of the code remains the same</w:t>
        <w:br/>
        <w:t>test_df = pd.read_csv('cs-test.csv')</w:t>
        <w:br/>
        <w:t>test_df.drop(columns=['Unnamed: 0'], inplace=True)</w:t>
        <w:br/>
        <w:br/>
        <w:t># Use XGBoost (or RandomForest) to flag high-risk customers</w:t>
        <w:br/>
        <w:t>flagged_customers = credit_risk_system(test_df, xgb, scaler)</w:t>
        <w:br/>
        <w:br/>
        <w:t># View the first few flagged predictions</w:t>
        <w:br/>
        <w:t>flagged_customers[['RiskFlag']].head(10)</w:t>
      </w:r>
    </w:p>
    <w:p>
      <w:pPr>
        <w:pStyle w:val="IntenseQuote"/>
      </w:pPr>
      <w:r>
        <w:t>print("High-Risk (1) vs Low-Risk (0):\n")</w:t>
        <w:br/>
        <w:t>print(flagged_customers['RiskFlag'].value_counts())</w:t>
        <w:br/>
      </w:r>
    </w:p>
    <w:p>
      <w:pPr>
        <w:pStyle w:val="IntenseQuote"/>
      </w:pPr>
      <w:r>
        <w:t>flagged_customers[['RiskFlag']].to_csv("flagged_customers.csv", index=False)</w:t>
        <w:br/>
        <w:br/>
        <w:t>from google.colab import files</w:t>
        <w:br/>
        <w:t>files.download("flagged_customers.csv")</w:t>
        <w:br/>
      </w:r>
    </w:p>
    <w:p>
      <w:pPr>
        <w:pStyle w:val="IntenseQuote"/>
      </w:pPr>
      <w:r>
        <w:t>import seaborn as sns</w:t>
        <w:br/>
        <w:t>import matplotlib.pyplot as plt</w:t>
        <w:br/>
        <w:br/>
        <w:t># Bar chart of RiskFlag counts</w:t>
        <w:br/>
        <w:t>sns.countplot(x='RiskFlag', data=flagged_customers, palette='coolwarm')</w:t>
        <w:br/>
        <w:t>plt.title('Distribution of Predicted Customer Risk')</w:t>
        <w:br/>
        <w:t>plt.xlabel('Risk Flag (0 = Low Risk, 1 = High Risk)')</w:t>
        <w:br/>
        <w:t>plt.ylabel('Number of Customers')</w:t>
        <w:br/>
        <w:t>plt.show()</w:t>
        <w:br/>
      </w:r>
    </w:p>
    <w:p>
      <w:pPr>
        <w:pStyle w:val="Heading1"/>
      </w:pPr>
      <w:r>
        <w:t>Markdown Notes (Contextual Descriptions)</w:t>
      </w:r>
    </w:p>
    <w:p>
      <w:r>
        <w:br w:type="page"/>
      </w:r>
    </w:p>
    <w:p>
      <w:pPr>
        <w:pStyle w:val="Title"/>
      </w:pPr>
      <w:r>
        <w:t>Report Summary</w:t>
      </w:r>
    </w:p>
    <w:p>
      <w:pPr>
        <w:pStyle w:val="Heading1"/>
      </w:pPr>
      <w:r>
        <w:t>Dataset Preprocessing Steps</w:t>
      </w:r>
    </w:p>
    <w:p>
      <w:r>
        <w:t>Describe the cleaning, normalization, encoding, and any other preprocessing steps used.</w:t>
      </w:r>
    </w:p>
    <w:p>
      <w:pPr>
        <w:pStyle w:val="Heading1"/>
      </w:pPr>
      <w:r>
        <w:t>Model Selection and Rationale</w:t>
      </w:r>
    </w:p>
    <w:p>
      <w:r>
        <w:t>Explain the reasoning behind model selection for this specific task.</w:t>
      </w:r>
    </w:p>
    <w:p>
      <w:pPr>
        <w:pStyle w:val="Heading1"/>
      </w:pPr>
      <w:r>
        <w:t>Challenges Faced and Solutions</w:t>
      </w:r>
    </w:p>
    <w:p>
      <w:r>
        <w:t>Discuss key challenges and how they were overcome during model development.</w:t>
      </w:r>
    </w:p>
    <w:p>
      <w:pPr>
        <w:pStyle w:val="Heading1"/>
      </w:pPr>
      <w:r>
        <w:t>Results with Visualizations and Interpretations</w:t>
      </w:r>
    </w:p>
    <w:p>
      <w:r>
        <w:t>Summarize results and explain insights gained from visualizations and performance 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