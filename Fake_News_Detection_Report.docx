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Fake News Detection - Project Report</w:t>
      </w:r>
    </w:p>
    <w:p>
      <w:pPr>
        <w:pStyle w:val="Heading2"/>
      </w:pPr>
      <w:r>
        <w:t>1. Introduction</w:t>
      </w:r>
    </w:p>
    <w:p>
      <w:r>
        <w:t>The aim of this project was to develop a machine learning model capable of identifying fake news articles using text classification techniques. The system was trained on a labeled dataset containing both fake and real news articles. The final model was deployed as a simple application that allows users to input news content and receive a classification result.</w:t>
      </w:r>
    </w:p>
    <w:p>
      <w:pPr>
        <w:pStyle w:val="Heading2"/>
      </w:pPr>
      <w:r>
        <w:t>2. Approach</w:t>
      </w:r>
    </w:p>
    <w:p>
      <w:r>
        <w:t>a. Data Collection and Labeling</w:t>
      </w:r>
    </w:p>
    <w:p>
      <w:r>
        <w:t>We used the publicly available Fake and Real News Dataset from Kaggle, which includes two CSV files:</w:t>
      </w:r>
    </w:p>
    <w:p>
      <w:r>
        <w:t>- Fake.csv – Containing fabricated news articles</w:t>
      </w:r>
    </w:p>
    <w:p>
      <w:r>
        <w:t>- True.csv – Containing authentic, verified news articles</w:t>
      </w:r>
    </w:p>
    <w:p>
      <w:r>
        <w:t>Each article was labeled as:</w:t>
      </w:r>
    </w:p>
    <w:p>
      <w:r>
        <w:t>- 0 for fake</w:t>
      </w:r>
    </w:p>
    <w:p>
      <w:r>
        <w:t>- 1 for real</w:t>
      </w:r>
    </w:p>
    <w:p/>
    <w:p>
      <w:r>
        <w:t>b. Preprocessing and Cleaning</w:t>
      </w:r>
    </w:p>
    <w:p>
      <w:r>
        <w:t>Preprocessing included removal of punctuation, conversion to lowercase, tokenization, stopword removal, and lemmatization.</w:t>
      </w:r>
    </w:p>
    <w:p/>
    <w:p>
      <w:r>
        <w:t>c. Feature Extraction</w:t>
      </w:r>
    </w:p>
    <w:p>
      <w:r>
        <w:t>We used TF-IDF Vectorization with max_features=5000 to convert text into numerical vectors.</w:t>
      </w:r>
    </w:p>
    <w:p/>
    <w:p>
      <w:r>
        <w:t>d. Model Selection and Training</w:t>
      </w:r>
    </w:p>
    <w:p>
      <w:r>
        <w:t>We trained a Multinomial Naive Bayes model using an 80/20 train-test split. This model was chosen for its efficiency in text classification.</w:t>
      </w:r>
    </w:p>
    <w:p>
      <w:pPr>
        <w:pStyle w:val="Heading2"/>
      </w:pPr>
      <w:r>
        <w:t>3. Challenges Faced</w:t>
      </w:r>
    </w:p>
    <w:p>
      <w:r>
        <w:t>- Data Imbalance: Slight variations in dataset sizes caused minor class imbalance.</w:t>
      </w:r>
    </w:p>
    <w:p>
      <w:r>
        <w:t>- Text Noise: Headlines or repeated phrases introduced bias.</w:t>
      </w:r>
    </w:p>
    <w:p>
      <w:r>
        <w:t>- Model Limitations: Naive Bayes does not understand word order or context.</w:t>
      </w:r>
    </w:p>
    <w:p>
      <w:r>
        <w:t>- Deployment Compatibility: Required careful alignment of preprocessing and vectorization.</w:t>
      </w:r>
    </w:p>
    <w:p>
      <w:pPr>
        <w:pStyle w:val="Heading2"/>
      </w:pPr>
      <w:r>
        <w:t>4. Model Performance</w:t>
      </w:r>
    </w:p>
    <w:p>
      <w:r>
        <w:t>The final model achieved the following on the test data:</w:t>
      </w:r>
    </w:p>
    <w:p>
      <w:r>
        <w:t>Accuracy: ~93%</w:t>
      </w:r>
    </w:p>
    <w:p>
      <w:r>
        <w:t>Precision (Real): 0.92</w:t>
      </w:r>
    </w:p>
    <w:p>
      <w:r>
        <w:t>Recall (Real): 0.94</w:t>
      </w:r>
    </w:p>
    <w:p>
      <w:r>
        <w:t>F1-Score (Real): 0.93</w:t>
      </w:r>
    </w:p>
    <w:p>
      <w:r>
        <w:t>This performance indicates good reliability for detecting fake news.</w:t>
      </w:r>
    </w:p>
    <w:p>
      <w:pPr>
        <w:pStyle w:val="Heading2"/>
      </w:pPr>
      <w:r>
        <w:t>5. Improvements and Future Work</w:t>
      </w:r>
    </w:p>
    <w:p>
      <w:r>
        <w:t>- Use of Deep Learning: Incorporating LSTM or BERT can improve context understanding.</w:t>
      </w:r>
    </w:p>
    <w:p>
      <w:r>
        <w:t>- Multilingual Support: Extend detection to multiple languages.</w:t>
      </w:r>
    </w:p>
    <w:p>
      <w:r>
        <w:t>- Real-Time Scraping: Enable real-time classification of news from the web.</w:t>
      </w:r>
    </w:p>
    <w:p>
      <w:r>
        <w:t>- Explainable AI: Add explanations for each classification decision.</w:t>
      </w:r>
    </w:p>
    <w:p>
      <w:pPr>
        <w:pStyle w:val="Heading2"/>
      </w:pPr>
      <w:r>
        <w:t>Conclusion</w:t>
      </w:r>
    </w:p>
    <w:p>
      <w:r>
        <w:t>The fake news detection system demonstrates that even simple models like Naive Bayes, when supported with good preprocessing and features, can tackle real-world NLP problems effectively. The system serves as a reliable baseline for more advanced fake news detection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